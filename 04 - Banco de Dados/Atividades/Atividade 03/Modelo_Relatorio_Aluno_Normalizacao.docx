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Relatório de Normalização – TechSoluções</w:t>
      </w:r>
    </w:p>
    <w:p>
      <w:r>
        <w:t>Nome do Aluno: __________________________________________</w:t>
      </w:r>
    </w:p>
    <w:p>
      <w:r>
        <w:t>Turma: ________________________     Data: _______________</w:t>
      </w:r>
    </w:p>
    <w:p>
      <w:pPr>
        <w:pStyle w:val="Heading2"/>
      </w:pPr>
      <w:r>
        <w:t>1. Análise da Tabela Inicial</w:t>
      </w:r>
    </w:p>
    <w:p>
      <w:r>
        <w:t>Descreva os problemas encontrados na tabela original:</w:t>
        <w:br/>
        <w:br/>
        <w:br/>
      </w:r>
    </w:p>
    <w:p>
      <w:pPr>
        <w:pStyle w:val="Heading2"/>
      </w:pPr>
      <w:r>
        <w:t>2. Aplicação da 1FN</w:t>
      </w:r>
    </w:p>
    <w:p>
      <w:r>
        <w:t>Explique o que foi feito nesta etapa:</w:t>
        <w:br/>
        <w:br/>
        <w:br/>
      </w:r>
    </w:p>
    <w:p>
      <w:r>
        <w:t>Tabela resultante (1FN):</w:t>
        <w:br/>
        <w:br/>
        <w:br/>
        <w:br/>
      </w:r>
    </w:p>
    <w:p>
      <w:pPr>
        <w:pStyle w:val="Heading2"/>
      </w:pPr>
      <w:r>
        <w:t>3. Aplicação da 2FN</w:t>
      </w:r>
    </w:p>
    <w:p>
      <w:r>
        <w:t>Explique o que foi feito nesta etapa:</w:t>
        <w:br/>
        <w:br/>
        <w:br/>
      </w:r>
    </w:p>
    <w:p>
      <w:r>
        <w:t>Tabelas resultantes (Clientes, Pedidos, ItensPedido):</w:t>
        <w:br/>
        <w:br/>
        <w:br/>
        <w:br/>
      </w:r>
    </w:p>
    <w:p>
      <w:pPr>
        <w:pStyle w:val="Heading2"/>
      </w:pPr>
      <w:r>
        <w:t>4. Aplicação da 3FN</w:t>
      </w:r>
    </w:p>
    <w:p>
      <w:r>
        <w:t>Explique o que foi feito nesta etapa:</w:t>
        <w:br/>
        <w:br/>
        <w:br/>
      </w:r>
    </w:p>
    <w:p>
      <w:r>
        <w:t>Tabelas resultantes (Produtos):</w:t>
        <w:br/>
        <w:br/>
        <w:br/>
        <w:br/>
      </w:r>
    </w:p>
    <w:p>
      <w:pPr>
        <w:pStyle w:val="Heading2"/>
      </w:pPr>
      <w:r>
        <w:t>5. Conclusão</w:t>
      </w:r>
    </w:p>
    <w:p>
      <w:r>
        <w:t>Explique os principais aprendizados com essa atividade: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