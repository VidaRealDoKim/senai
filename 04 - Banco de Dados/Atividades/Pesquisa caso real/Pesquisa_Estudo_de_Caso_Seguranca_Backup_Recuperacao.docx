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E684" w14:textId="4839308B" w:rsidR="00D26B1B" w:rsidRPr="001D3341" w:rsidRDefault="00000000" w:rsidP="00D26B1B">
      <w:pPr>
        <w:pStyle w:val="Ttulo1"/>
        <w:rPr>
          <w:color w:val="auto"/>
        </w:rPr>
      </w:pPr>
      <w:proofErr w:type="spellStart"/>
      <w:r w:rsidRPr="001D3341">
        <w:rPr>
          <w:color w:val="auto"/>
        </w:rPr>
        <w:t>Pesquisa</w:t>
      </w:r>
      <w:proofErr w:type="spellEnd"/>
      <w:r w:rsidRPr="001D3341">
        <w:rPr>
          <w:color w:val="auto"/>
        </w:rPr>
        <w:t xml:space="preserve"> Técnica – </w:t>
      </w:r>
      <w:proofErr w:type="spellStart"/>
      <w:r w:rsidRPr="001D3341">
        <w:rPr>
          <w:color w:val="auto"/>
        </w:rPr>
        <w:t>Estudo</w:t>
      </w:r>
      <w:proofErr w:type="spellEnd"/>
      <w:r w:rsidRPr="001D3341">
        <w:rPr>
          <w:color w:val="auto"/>
        </w:rPr>
        <w:t xml:space="preserve"> de Caso</w:t>
      </w:r>
    </w:p>
    <w:p w14:paraId="3139152B" w14:textId="77777777" w:rsidR="00D26B1B" w:rsidRPr="001D3341" w:rsidRDefault="00D26B1B" w:rsidP="00D26B1B"/>
    <w:p w14:paraId="56B71288" w14:textId="18CE880D" w:rsidR="00AF34B7" w:rsidRPr="001D3341" w:rsidRDefault="00000000">
      <w:r w:rsidRPr="001D3341">
        <w:t xml:space="preserve">SENAI </w:t>
      </w:r>
    </w:p>
    <w:p w14:paraId="484EDE1F" w14:textId="77777777" w:rsidR="00AF34B7" w:rsidRPr="001D3341" w:rsidRDefault="00000000">
      <w:r w:rsidRPr="001D3341">
        <w:t xml:space="preserve">DISCIPLINA: </w:t>
      </w:r>
      <w:bookmarkStart w:id="0" w:name="_Hlk204263547"/>
      <w:r w:rsidRPr="001D3341">
        <w:t>Banco de Dados / Segurança da Informação</w:t>
      </w:r>
      <w:bookmarkEnd w:id="0"/>
    </w:p>
    <w:p w14:paraId="14AC28A0" w14:textId="77777777" w:rsidR="00AF34B7" w:rsidRPr="001D3341" w:rsidRDefault="00000000">
      <w:r w:rsidRPr="001D3341">
        <w:t>TEMA DA PESQUISA: Segurança, Backup e Recuperação de Dados – Estudo de Caso</w:t>
      </w:r>
    </w:p>
    <w:p w14:paraId="2B9F420A" w14:textId="2A22ADF1" w:rsidR="00AF34B7" w:rsidRPr="001D3341" w:rsidRDefault="00000000">
      <w:r w:rsidRPr="001D3341">
        <w:t xml:space="preserve">ALUNO(A): </w:t>
      </w:r>
      <w:r w:rsidR="00D26B1B" w:rsidRPr="001D3341">
        <w:t>David Luis Kim</w:t>
      </w:r>
    </w:p>
    <w:p w14:paraId="17B55127" w14:textId="67FED636" w:rsidR="00AF34B7" w:rsidRPr="001D3341" w:rsidRDefault="00000000">
      <w:r w:rsidRPr="001D3341">
        <w:t xml:space="preserve">TURMA: </w:t>
      </w:r>
      <w:r w:rsidR="00D26B1B" w:rsidRPr="001D3341">
        <w:t xml:space="preserve">Flutter 5° </w:t>
      </w:r>
      <w:proofErr w:type="spellStart"/>
      <w:r w:rsidR="00D26B1B" w:rsidRPr="001D3341">
        <w:t>Edição</w:t>
      </w:r>
      <w:proofErr w:type="spellEnd"/>
      <w:r w:rsidR="00D26B1B" w:rsidRPr="001D3341">
        <w:t xml:space="preserve"> - 2025</w:t>
      </w:r>
    </w:p>
    <w:p w14:paraId="1B939945" w14:textId="2F836D32" w:rsidR="00AF34B7" w:rsidRPr="001D3341" w:rsidRDefault="00000000">
      <w:r w:rsidRPr="001D3341">
        <w:t xml:space="preserve">DATA DE ENTREGA: </w:t>
      </w:r>
      <w:r w:rsidR="00C07811" w:rsidRPr="001D3341">
        <w:t>24</w:t>
      </w:r>
      <w:r w:rsidRPr="001D3341">
        <w:t>/</w:t>
      </w:r>
      <w:r w:rsidR="00C07811" w:rsidRPr="001D3341">
        <w:t>07</w:t>
      </w:r>
      <w:r w:rsidRPr="001D3341">
        <w:t>/</w:t>
      </w:r>
      <w:r w:rsidR="00C07811" w:rsidRPr="001D3341">
        <w:t>2025</w:t>
      </w:r>
    </w:p>
    <w:p w14:paraId="1FAEBF17" w14:textId="77777777" w:rsidR="00C07811" w:rsidRPr="001D3341" w:rsidRDefault="00C07811"/>
    <w:p w14:paraId="086BAEAE" w14:textId="77777777" w:rsidR="00AF34B7" w:rsidRPr="001D3341" w:rsidRDefault="00000000">
      <w:pPr>
        <w:pStyle w:val="Ttulo2"/>
        <w:rPr>
          <w:color w:val="auto"/>
        </w:rPr>
      </w:pPr>
      <w:r w:rsidRPr="001D3341">
        <w:rPr>
          <w:color w:val="auto"/>
        </w:rPr>
        <w:t xml:space="preserve">1. </w:t>
      </w:r>
      <w:proofErr w:type="spellStart"/>
      <w:r w:rsidRPr="001D3341">
        <w:rPr>
          <w:color w:val="auto"/>
        </w:rPr>
        <w:t>Apresentação</w:t>
      </w:r>
      <w:proofErr w:type="spellEnd"/>
      <w:r w:rsidRPr="001D3341">
        <w:rPr>
          <w:color w:val="auto"/>
        </w:rPr>
        <w:t xml:space="preserve"> do Caso Real</w:t>
      </w:r>
    </w:p>
    <w:p w14:paraId="68D43667" w14:textId="77777777" w:rsidR="00D26B1B" w:rsidRPr="001D3341" w:rsidRDefault="00D26B1B" w:rsidP="00D26B1B"/>
    <w:p w14:paraId="270CFAAA" w14:textId="7C256004" w:rsidR="00D26B1B" w:rsidRPr="001D3341" w:rsidRDefault="00D26B1B" w:rsidP="00C07811">
      <w:pPr>
        <w:spacing w:line="360" w:lineRule="auto"/>
        <w:ind w:firstLine="720"/>
        <w:jc w:val="both"/>
      </w:pPr>
      <w:r w:rsidRPr="001D3341">
        <w:t xml:space="preserve">Entre </w:t>
      </w:r>
      <w:proofErr w:type="spellStart"/>
      <w:r w:rsidRPr="001D3341">
        <w:rPr>
          <w:b/>
          <w:bCs/>
        </w:rPr>
        <w:t>maio</w:t>
      </w:r>
      <w:proofErr w:type="spellEnd"/>
      <w:r w:rsidRPr="001D3341">
        <w:rPr>
          <w:b/>
          <w:bCs/>
        </w:rPr>
        <w:t xml:space="preserve"> de 2019 e </w:t>
      </w:r>
      <w:proofErr w:type="spellStart"/>
      <w:r w:rsidRPr="001D3341">
        <w:rPr>
          <w:b/>
          <w:bCs/>
        </w:rPr>
        <w:t>janeiro</w:t>
      </w:r>
      <w:proofErr w:type="spellEnd"/>
      <w:r w:rsidRPr="001D3341">
        <w:rPr>
          <w:b/>
          <w:bCs/>
        </w:rPr>
        <w:t xml:space="preserve"> de 2020</w:t>
      </w:r>
      <w:r w:rsidRPr="001D3341">
        <w:t xml:space="preserve">, </w:t>
      </w:r>
      <w:proofErr w:type="spellStart"/>
      <w:r w:rsidRPr="001D3341">
        <w:t>uma</w:t>
      </w:r>
      <w:proofErr w:type="spellEnd"/>
      <w:r w:rsidRPr="001D3341">
        <w:t xml:space="preserve"> </w:t>
      </w:r>
      <w:proofErr w:type="spellStart"/>
      <w:r w:rsidRPr="001D3341">
        <w:t>quadrilha</w:t>
      </w:r>
      <w:proofErr w:type="spellEnd"/>
      <w:r w:rsidRPr="001D3341">
        <w:t xml:space="preserve"> </w:t>
      </w:r>
      <w:proofErr w:type="spellStart"/>
      <w:r w:rsidRPr="001D3341">
        <w:t>invadiu</w:t>
      </w:r>
      <w:proofErr w:type="spellEnd"/>
      <w:r w:rsidRPr="001D3341">
        <w:t xml:space="preserve"> o </w:t>
      </w:r>
      <w:proofErr w:type="spellStart"/>
      <w:r w:rsidRPr="001D3341">
        <w:t>sistema</w:t>
      </w:r>
      <w:proofErr w:type="spellEnd"/>
      <w:r w:rsidRPr="001D3341">
        <w:t xml:space="preserve"> </w:t>
      </w:r>
      <w:proofErr w:type="spellStart"/>
      <w:r w:rsidRPr="001D3341">
        <w:t>Getran</w:t>
      </w:r>
      <w:proofErr w:type="spellEnd"/>
      <w:r w:rsidRPr="001D3341">
        <w:t xml:space="preserve">, do </w:t>
      </w:r>
      <w:proofErr w:type="spellStart"/>
      <w:r w:rsidRPr="001D3341">
        <w:t>Detran</w:t>
      </w:r>
      <w:proofErr w:type="spellEnd"/>
      <w:r w:rsidRPr="001D3341">
        <w:t xml:space="preserve"> do Distrito Federal, e </w:t>
      </w:r>
      <w:proofErr w:type="spellStart"/>
      <w:r w:rsidRPr="001D3341">
        <w:t>realizou</w:t>
      </w:r>
      <w:proofErr w:type="spellEnd"/>
      <w:r w:rsidRPr="001D3341">
        <w:t xml:space="preserve"> o </w:t>
      </w:r>
      <w:proofErr w:type="spellStart"/>
      <w:r w:rsidRPr="001D3341">
        <w:t>cancelamento</w:t>
      </w:r>
      <w:proofErr w:type="spellEnd"/>
      <w:r w:rsidRPr="001D3341">
        <w:t xml:space="preserve"> irregular de </w:t>
      </w:r>
      <w:proofErr w:type="spellStart"/>
      <w:r w:rsidRPr="001D3341">
        <w:t>multas</w:t>
      </w:r>
      <w:proofErr w:type="spellEnd"/>
      <w:r w:rsidRPr="001D3341">
        <w:t xml:space="preserve">, </w:t>
      </w:r>
      <w:proofErr w:type="spellStart"/>
      <w:r w:rsidRPr="001D3341">
        <w:t>remoção</w:t>
      </w:r>
      <w:proofErr w:type="spellEnd"/>
      <w:r w:rsidRPr="001D3341">
        <w:t xml:space="preserve"> de </w:t>
      </w:r>
      <w:proofErr w:type="spellStart"/>
      <w:r w:rsidRPr="001D3341">
        <w:t>restrições</w:t>
      </w:r>
      <w:proofErr w:type="spellEnd"/>
      <w:r w:rsidRPr="001D3341">
        <w:t xml:space="preserve"> </w:t>
      </w:r>
      <w:proofErr w:type="spellStart"/>
      <w:r w:rsidRPr="001D3341">
        <w:t>judiciais</w:t>
      </w:r>
      <w:proofErr w:type="spellEnd"/>
      <w:r w:rsidRPr="001D3341">
        <w:t xml:space="preserve"> e </w:t>
      </w:r>
      <w:proofErr w:type="spellStart"/>
      <w:r w:rsidRPr="001D3341">
        <w:t>administrativas</w:t>
      </w:r>
      <w:proofErr w:type="spellEnd"/>
      <w:r w:rsidRPr="001D3341">
        <w:t xml:space="preserve">, </w:t>
      </w:r>
      <w:proofErr w:type="spellStart"/>
      <w:r w:rsidRPr="001D3341">
        <w:t>permitindo</w:t>
      </w:r>
      <w:proofErr w:type="spellEnd"/>
      <w:r w:rsidRPr="001D3341">
        <w:t xml:space="preserve"> </w:t>
      </w:r>
      <w:proofErr w:type="spellStart"/>
      <w:r w:rsidRPr="001D3341">
        <w:t>regularização</w:t>
      </w:r>
      <w:proofErr w:type="spellEnd"/>
      <w:r w:rsidRPr="001D3341">
        <w:t xml:space="preserve"> de </w:t>
      </w:r>
      <w:proofErr w:type="spellStart"/>
      <w:r w:rsidRPr="001D3341">
        <w:t>veículos</w:t>
      </w:r>
      <w:proofErr w:type="spellEnd"/>
      <w:r w:rsidRPr="001D3341">
        <w:t xml:space="preserve"> com </w:t>
      </w:r>
      <w:proofErr w:type="spellStart"/>
      <w:r w:rsidRPr="001D3341">
        <w:t>pendências</w:t>
      </w:r>
      <w:proofErr w:type="spellEnd"/>
      <w:r w:rsidRPr="001D3341">
        <w:t xml:space="preserve"> </w:t>
      </w:r>
      <w:proofErr w:type="spellStart"/>
      <w:r w:rsidRPr="001D3341">
        <w:t>gerando</w:t>
      </w:r>
      <w:proofErr w:type="spellEnd"/>
      <w:r w:rsidRPr="001D3341">
        <w:t xml:space="preserve"> um </w:t>
      </w:r>
      <w:proofErr w:type="spellStart"/>
      <w:r w:rsidRPr="001D3341">
        <w:t>prejuízo</w:t>
      </w:r>
      <w:proofErr w:type="spellEnd"/>
      <w:r w:rsidRPr="001D3341">
        <w:t xml:space="preserve"> </w:t>
      </w:r>
      <w:proofErr w:type="spellStart"/>
      <w:r w:rsidRPr="001D3341">
        <w:t>estimado</w:t>
      </w:r>
      <w:proofErr w:type="spellEnd"/>
      <w:r w:rsidRPr="001D3341">
        <w:t xml:space="preserve"> </w:t>
      </w:r>
      <w:proofErr w:type="spellStart"/>
      <w:r w:rsidRPr="001D3341">
        <w:t>em</w:t>
      </w:r>
      <w:proofErr w:type="spellEnd"/>
      <w:r w:rsidRPr="001D3341">
        <w:t xml:space="preserve"> </w:t>
      </w:r>
      <w:r w:rsidRPr="001D3341">
        <w:rPr>
          <w:b/>
          <w:bCs/>
        </w:rPr>
        <w:t>R$ 1.371.658,99</w:t>
      </w:r>
      <w:r w:rsidRPr="001D3341">
        <w:t xml:space="preserve"> </w:t>
      </w:r>
      <w:proofErr w:type="spellStart"/>
      <w:r w:rsidRPr="001D3341">
        <w:t>aos</w:t>
      </w:r>
      <w:proofErr w:type="spellEnd"/>
      <w:r w:rsidRPr="001D3341">
        <w:t xml:space="preserve"> </w:t>
      </w:r>
      <w:proofErr w:type="spellStart"/>
      <w:r w:rsidRPr="001D3341">
        <w:t>cofres</w:t>
      </w:r>
      <w:proofErr w:type="spellEnd"/>
      <w:r w:rsidRPr="001D3341">
        <w:t xml:space="preserve"> </w:t>
      </w:r>
      <w:proofErr w:type="spellStart"/>
      <w:r w:rsidRPr="001D3341">
        <w:t>públicos</w:t>
      </w:r>
      <w:proofErr w:type="spellEnd"/>
      <w:r w:rsidR="00C07811" w:rsidRPr="001D3341">
        <w:t>.</w:t>
      </w:r>
    </w:p>
    <w:p w14:paraId="12CEBD59" w14:textId="48D407C5" w:rsidR="00C07811" w:rsidRPr="001D3341" w:rsidRDefault="00000000" w:rsidP="00C07811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1D3341">
        <w:rPr>
          <w:b/>
          <w:bCs/>
        </w:rPr>
        <w:t xml:space="preserve">Nome </w:t>
      </w:r>
      <w:proofErr w:type="spellStart"/>
      <w:r w:rsidRPr="001D3341">
        <w:rPr>
          <w:b/>
          <w:bCs/>
        </w:rPr>
        <w:t>ou</w:t>
      </w:r>
      <w:proofErr w:type="spellEnd"/>
      <w:r w:rsidRPr="001D3341">
        <w:rPr>
          <w:b/>
          <w:bCs/>
        </w:rPr>
        <w:t xml:space="preserve"> </w:t>
      </w:r>
      <w:proofErr w:type="spellStart"/>
      <w:r w:rsidRPr="001D3341">
        <w:rPr>
          <w:b/>
          <w:bCs/>
        </w:rPr>
        <w:t>descrição</w:t>
      </w:r>
      <w:proofErr w:type="spellEnd"/>
      <w:r w:rsidRPr="001D3341">
        <w:rPr>
          <w:b/>
          <w:bCs/>
        </w:rPr>
        <w:t xml:space="preserve"> do </w:t>
      </w:r>
      <w:proofErr w:type="spellStart"/>
      <w:r w:rsidRPr="001D3341">
        <w:rPr>
          <w:b/>
          <w:bCs/>
        </w:rPr>
        <w:t>ambiente</w:t>
      </w:r>
      <w:proofErr w:type="spellEnd"/>
      <w:r w:rsidRPr="001D3341">
        <w:rPr>
          <w:b/>
          <w:bCs/>
        </w:rPr>
        <w:t xml:space="preserve"> </w:t>
      </w:r>
      <w:proofErr w:type="spellStart"/>
      <w:r w:rsidRPr="001D3341">
        <w:rPr>
          <w:b/>
          <w:bCs/>
        </w:rPr>
        <w:t>analisado</w:t>
      </w:r>
      <w:proofErr w:type="spellEnd"/>
      <w:r w:rsidRPr="001D3341">
        <w:rPr>
          <w:b/>
          <w:bCs/>
        </w:rPr>
        <w:t>:</w:t>
      </w:r>
      <w:r w:rsidR="00C07811" w:rsidRPr="001D3341">
        <w:t xml:space="preserve"> Sistema de </w:t>
      </w:r>
      <w:proofErr w:type="spellStart"/>
      <w:r w:rsidR="00C07811" w:rsidRPr="001D3341">
        <w:t>gestão</w:t>
      </w:r>
      <w:proofErr w:type="spellEnd"/>
      <w:r w:rsidR="00C07811" w:rsidRPr="001D3341">
        <w:t xml:space="preserve"> de </w:t>
      </w:r>
      <w:proofErr w:type="spellStart"/>
      <w:r w:rsidR="00C07811" w:rsidRPr="001D3341">
        <w:t>multas</w:t>
      </w:r>
      <w:proofErr w:type="spellEnd"/>
      <w:r w:rsidR="00C07811" w:rsidRPr="001D3341">
        <w:t xml:space="preserve"> do </w:t>
      </w:r>
      <w:proofErr w:type="spellStart"/>
      <w:r w:rsidR="00C07811" w:rsidRPr="001D3341">
        <w:t>Detran</w:t>
      </w:r>
      <w:proofErr w:type="spellEnd"/>
      <w:r w:rsidR="00C07811" w:rsidRPr="001D3341">
        <w:t>-DF (</w:t>
      </w:r>
      <w:proofErr w:type="spellStart"/>
      <w:r w:rsidR="00C07811" w:rsidRPr="001D3341">
        <w:t>getran</w:t>
      </w:r>
      <w:proofErr w:type="spellEnd"/>
      <w:r w:rsidR="00C07811" w:rsidRPr="001D3341">
        <w:t>);</w:t>
      </w:r>
    </w:p>
    <w:p w14:paraId="211D1016" w14:textId="366D105D" w:rsidR="00C07811" w:rsidRPr="001D3341" w:rsidRDefault="00000000" w:rsidP="00C07811">
      <w:pPr>
        <w:pStyle w:val="PargrafodaLista"/>
        <w:numPr>
          <w:ilvl w:val="0"/>
          <w:numId w:val="11"/>
        </w:numPr>
        <w:spacing w:line="360" w:lineRule="auto"/>
        <w:jc w:val="both"/>
      </w:pPr>
      <w:proofErr w:type="spellStart"/>
      <w:r w:rsidRPr="001D3341">
        <w:rPr>
          <w:b/>
          <w:bCs/>
        </w:rPr>
        <w:t>Área</w:t>
      </w:r>
      <w:proofErr w:type="spellEnd"/>
      <w:r w:rsidRPr="001D3341">
        <w:rPr>
          <w:b/>
          <w:bCs/>
        </w:rPr>
        <w:t xml:space="preserve"> de </w:t>
      </w:r>
      <w:proofErr w:type="spellStart"/>
      <w:r w:rsidRPr="001D3341">
        <w:rPr>
          <w:b/>
          <w:bCs/>
        </w:rPr>
        <w:t>atuação</w:t>
      </w:r>
      <w:proofErr w:type="spellEnd"/>
      <w:r w:rsidRPr="001D3341">
        <w:rPr>
          <w:b/>
          <w:bCs/>
        </w:rPr>
        <w:t>:</w:t>
      </w:r>
      <w:r w:rsidR="00C07811" w:rsidRPr="001D3341">
        <w:t xml:space="preserve"> </w:t>
      </w:r>
      <w:proofErr w:type="spellStart"/>
      <w:r w:rsidR="00C07811" w:rsidRPr="001D3341">
        <w:t>Trânsito</w:t>
      </w:r>
      <w:proofErr w:type="spellEnd"/>
      <w:r w:rsidR="00C07811" w:rsidRPr="001D3341">
        <w:t xml:space="preserve"> e </w:t>
      </w:r>
      <w:proofErr w:type="spellStart"/>
      <w:r w:rsidR="00C07811" w:rsidRPr="001D3341">
        <w:t>fiscalização</w:t>
      </w:r>
      <w:proofErr w:type="spellEnd"/>
      <w:r w:rsidR="00C07811" w:rsidRPr="001D3341">
        <w:t xml:space="preserve"> </w:t>
      </w:r>
      <w:proofErr w:type="spellStart"/>
      <w:r w:rsidR="00C07811" w:rsidRPr="001D3341">
        <w:t>pública</w:t>
      </w:r>
      <w:proofErr w:type="spellEnd"/>
      <w:r w:rsidR="00C07811" w:rsidRPr="001D3341">
        <w:t>;</w:t>
      </w:r>
    </w:p>
    <w:p w14:paraId="3E06C0D8" w14:textId="1F01D6F8" w:rsidR="00C07811" w:rsidRPr="001D3341" w:rsidRDefault="00000000" w:rsidP="00C07811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1D3341">
        <w:rPr>
          <w:b/>
          <w:bCs/>
        </w:rPr>
        <w:t xml:space="preserve">Tipo de dados </w:t>
      </w:r>
      <w:proofErr w:type="spellStart"/>
      <w:r w:rsidRPr="001D3341">
        <w:rPr>
          <w:b/>
          <w:bCs/>
        </w:rPr>
        <w:t>utilizados</w:t>
      </w:r>
      <w:proofErr w:type="spellEnd"/>
      <w:r w:rsidRPr="001D3341">
        <w:rPr>
          <w:b/>
          <w:bCs/>
        </w:rPr>
        <w:t>:</w:t>
      </w:r>
      <w:r w:rsidR="00C07811" w:rsidRPr="001D3341">
        <w:t xml:space="preserve"> Dados de </w:t>
      </w:r>
      <w:proofErr w:type="spellStart"/>
      <w:r w:rsidR="00C07811" w:rsidRPr="001D3341">
        <w:t>veículos</w:t>
      </w:r>
      <w:proofErr w:type="spellEnd"/>
      <w:r w:rsidR="00C07811" w:rsidRPr="001D3341">
        <w:t xml:space="preserve">, </w:t>
      </w:r>
      <w:proofErr w:type="spellStart"/>
      <w:r w:rsidR="00C07811" w:rsidRPr="001D3341">
        <w:t>multas</w:t>
      </w:r>
      <w:proofErr w:type="spellEnd"/>
      <w:r w:rsidR="00C07811" w:rsidRPr="001D3341">
        <w:t xml:space="preserve">, </w:t>
      </w:r>
      <w:proofErr w:type="spellStart"/>
      <w:r w:rsidR="00C07811" w:rsidRPr="001D3341">
        <w:t>restrições</w:t>
      </w:r>
      <w:proofErr w:type="spellEnd"/>
      <w:r w:rsidR="00C07811" w:rsidRPr="001D3341">
        <w:t xml:space="preserve"> </w:t>
      </w:r>
      <w:proofErr w:type="spellStart"/>
      <w:r w:rsidR="00C07811" w:rsidRPr="001D3341">
        <w:t>administrativas</w:t>
      </w:r>
      <w:proofErr w:type="spellEnd"/>
      <w:r w:rsidR="00C07811" w:rsidRPr="001D3341">
        <w:t xml:space="preserve"> e </w:t>
      </w:r>
      <w:proofErr w:type="spellStart"/>
      <w:r w:rsidR="00C07811" w:rsidRPr="001D3341">
        <w:t>identificação</w:t>
      </w:r>
      <w:proofErr w:type="spellEnd"/>
      <w:r w:rsidR="00C07811" w:rsidRPr="001D3341">
        <w:t xml:space="preserve"> de </w:t>
      </w:r>
      <w:proofErr w:type="spellStart"/>
      <w:r w:rsidR="00C07811" w:rsidRPr="001D3341">
        <w:t>condutores</w:t>
      </w:r>
      <w:proofErr w:type="spellEnd"/>
      <w:r w:rsidR="00C07811" w:rsidRPr="001D3341">
        <w:t>;</w:t>
      </w:r>
    </w:p>
    <w:p w14:paraId="6822887B" w14:textId="3669712F" w:rsidR="00C07811" w:rsidRPr="001D3341" w:rsidRDefault="00000000" w:rsidP="00C07811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1D3341">
        <w:rPr>
          <w:b/>
          <w:bCs/>
        </w:rPr>
        <w:t xml:space="preserve">Como </w:t>
      </w:r>
      <w:proofErr w:type="spellStart"/>
      <w:r w:rsidRPr="001D3341">
        <w:rPr>
          <w:b/>
          <w:bCs/>
        </w:rPr>
        <w:t>obteve</w:t>
      </w:r>
      <w:proofErr w:type="spellEnd"/>
      <w:r w:rsidRPr="001D3341">
        <w:rPr>
          <w:b/>
          <w:bCs/>
        </w:rPr>
        <w:t xml:space="preserve"> as </w:t>
      </w:r>
      <w:proofErr w:type="spellStart"/>
      <w:r w:rsidRPr="001D3341">
        <w:rPr>
          <w:b/>
          <w:bCs/>
        </w:rPr>
        <w:t>informações</w:t>
      </w:r>
      <w:proofErr w:type="spellEnd"/>
      <w:r w:rsidR="00C07811" w:rsidRPr="001D3341">
        <w:rPr>
          <w:b/>
          <w:bCs/>
        </w:rPr>
        <w:t xml:space="preserve">: </w:t>
      </w:r>
      <w:r w:rsidR="00C07811" w:rsidRPr="001D3341">
        <w:t xml:space="preserve">As </w:t>
      </w:r>
      <w:proofErr w:type="spellStart"/>
      <w:r w:rsidR="00C07811" w:rsidRPr="001D3341">
        <w:t>informações</w:t>
      </w:r>
      <w:proofErr w:type="spellEnd"/>
      <w:r w:rsidR="00C07811" w:rsidRPr="001D3341">
        <w:t xml:space="preserve"> </w:t>
      </w:r>
      <w:proofErr w:type="spellStart"/>
      <w:r w:rsidR="00C07811" w:rsidRPr="001D3341">
        <w:t>deste</w:t>
      </w:r>
      <w:proofErr w:type="spellEnd"/>
      <w:r w:rsidR="00C07811" w:rsidRPr="001D3341">
        <w:t xml:space="preserve"> </w:t>
      </w:r>
      <w:proofErr w:type="spellStart"/>
      <w:r w:rsidR="00C07811" w:rsidRPr="001D3341">
        <w:t>estudo</w:t>
      </w:r>
      <w:proofErr w:type="spellEnd"/>
      <w:r w:rsidR="00C07811" w:rsidRPr="001D3341">
        <w:t xml:space="preserve"> </w:t>
      </w:r>
      <w:proofErr w:type="spellStart"/>
      <w:r w:rsidR="00C07811" w:rsidRPr="001D3341">
        <w:t>foram</w:t>
      </w:r>
      <w:proofErr w:type="spellEnd"/>
      <w:r w:rsidR="00C07811" w:rsidRPr="001D3341">
        <w:t xml:space="preserve"> </w:t>
      </w:r>
      <w:proofErr w:type="spellStart"/>
      <w:r w:rsidR="00C07811" w:rsidRPr="001D3341">
        <w:t>coletadas</w:t>
      </w:r>
      <w:proofErr w:type="spellEnd"/>
      <w:r w:rsidR="00C07811" w:rsidRPr="001D3341">
        <w:t xml:space="preserve"> </w:t>
      </w:r>
      <w:proofErr w:type="spellStart"/>
      <w:r w:rsidR="00C07811" w:rsidRPr="001D3341">
        <w:t>por</w:t>
      </w:r>
      <w:proofErr w:type="spellEnd"/>
      <w:r w:rsidR="00C07811" w:rsidRPr="001D3341">
        <w:t xml:space="preserve"> </w:t>
      </w:r>
      <w:proofErr w:type="spellStart"/>
      <w:r w:rsidR="00C07811" w:rsidRPr="001D3341">
        <w:t>meio</w:t>
      </w:r>
      <w:proofErr w:type="spellEnd"/>
      <w:r w:rsidR="00C07811" w:rsidRPr="001D3341">
        <w:t xml:space="preserve"> de </w:t>
      </w:r>
      <w:proofErr w:type="spellStart"/>
      <w:r w:rsidR="00C07811" w:rsidRPr="001D3341">
        <w:t>pesquisas</w:t>
      </w:r>
      <w:proofErr w:type="spellEnd"/>
      <w:r w:rsidR="00C07811" w:rsidRPr="001D3341">
        <w:t xml:space="preserve"> </w:t>
      </w:r>
      <w:proofErr w:type="spellStart"/>
      <w:r w:rsidR="00C07811" w:rsidRPr="001D3341">
        <w:t>em</w:t>
      </w:r>
      <w:proofErr w:type="spellEnd"/>
      <w:r w:rsidR="00C07811" w:rsidRPr="001D3341">
        <w:t xml:space="preserve"> sites da internet, </w:t>
      </w:r>
      <w:proofErr w:type="spellStart"/>
      <w:r w:rsidR="00C07811" w:rsidRPr="001D3341">
        <w:t>incluindo</w:t>
      </w:r>
      <w:proofErr w:type="spellEnd"/>
      <w:r w:rsidR="00C07811" w:rsidRPr="001D3341">
        <w:t xml:space="preserve"> </w:t>
      </w:r>
      <w:proofErr w:type="spellStart"/>
      <w:r w:rsidR="00C07811" w:rsidRPr="001D3341">
        <w:t>portais</w:t>
      </w:r>
      <w:proofErr w:type="spellEnd"/>
      <w:r w:rsidR="00C07811" w:rsidRPr="001D3341">
        <w:t xml:space="preserve"> de </w:t>
      </w:r>
      <w:proofErr w:type="spellStart"/>
      <w:r w:rsidR="00C07811" w:rsidRPr="001D3341">
        <w:t>notícias</w:t>
      </w:r>
      <w:proofErr w:type="spellEnd"/>
      <w:r w:rsidR="00C07811" w:rsidRPr="001D3341">
        <w:t xml:space="preserve"> e </w:t>
      </w:r>
      <w:proofErr w:type="spellStart"/>
      <w:r w:rsidR="00C07811" w:rsidRPr="001D3341">
        <w:t>páginas</w:t>
      </w:r>
      <w:proofErr w:type="spellEnd"/>
      <w:r w:rsidR="00C07811" w:rsidRPr="001D3341">
        <w:t xml:space="preserve"> </w:t>
      </w:r>
      <w:proofErr w:type="spellStart"/>
      <w:r w:rsidR="00C07811" w:rsidRPr="001D3341">
        <w:t>oficiais</w:t>
      </w:r>
      <w:proofErr w:type="spellEnd"/>
      <w:r w:rsidR="00C07811" w:rsidRPr="001D3341">
        <w:t xml:space="preserve">. A </w:t>
      </w:r>
      <w:proofErr w:type="spellStart"/>
      <w:r w:rsidR="00C07811" w:rsidRPr="001D3341">
        <w:t>busca</w:t>
      </w:r>
      <w:proofErr w:type="spellEnd"/>
      <w:r w:rsidR="00C07811" w:rsidRPr="001D3341">
        <w:t xml:space="preserve"> </w:t>
      </w:r>
      <w:proofErr w:type="spellStart"/>
      <w:r w:rsidR="00C07811" w:rsidRPr="001D3341">
        <w:t>foi</w:t>
      </w:r>
      <w:proofErr w:type="spellEnd"/>
      <w:r w:rsidR="00C07811" w:rsidRPr="001D3341">
        <w:t xml:space="preserve"> </w:t>
      </w:r>
      <w:proofErr w:type="spellStart"/>
      <w:r w:rsidR="00C07811" w:rsidRPr="001D3341">
        <w:t>feita</w:t>
      </w:r>
      <w:proofErr w:type="spellEnd"/>
      <w:r w:rsidR="00C07811" w:rsidRPr="001D3341">
        <w:t xml:space="preserve"> para </w:t>
      </w:r>
      <w:proofErr w:type="spellStart"/>
      <w:r w:rsidR="00C07811" w:rsidRPr="001D3341">
        <w:t>entender</w:t>
      </w:r>
      <w:proofErr w:type="spellEnd"/>
      <w:r w:rsidR="00C07811" w:rsidRPr="001D3341">
        <w:t xml:space="preserve"> </w:t>
      </w:r>
      <w:proofErr w:type="spellStart"/>
      <w:r w:rsidR="00C07811" w:rsidRPr="001D3341">
        <w:t>melhor</w:t>
      </w:r>
      <w:proofErr w:type="spellEnd"/>
      <w:r w:rsidR="00C07811" w:rsidRPr="001D3341">
        <w:t xml:space="preserve"> </w:t>
      </w:r>
      <w:proofErr w:type="spellStart"/>
      <w:r w:rsidR="00C07811" w:rsidRPr="001D3341">
        <w:t>os</w:t>
      </w:r>
      <w:proofErr w:type="spellEnd"/>
      <w:r w:rsidR="00C07811" w:rsidRPr="001D3341">
        <w:t xml:space="preserve"> </w:t>
      </w:r>
      <w:proofErr w:type="spellStart"/>
      <w:r w:rsidR="00C07811" w:rsidRPr="001D3341">
        <w:t>casos</w:t>
      </w:r>
      <w:proofErr w:type="spellEnd"/>
      <w:r w:rsidR="00C07811" w:rsidRPr="001D3341">
        <w:t xml:space="preserve"> </w:t>
      </w:r>
      <w:proofErr w:type="spellStart"/>
      <w:r w:rsidR="00C07811" w:rsidRPr="001D3341">
        <w:t>relacionados</w:t>
      </w:r>
      <w:proofErr w:type="spellEnd"/>
      <w:r w:rsidR="00C07811" w:rsidRPr="001D3341">
        <w:t xml:space="preserve"> à </w:t>
      </w:r>
      <w:proofErr w:type="spellStart"/>
      <w:r w:rsidR="00C07811" w:rsidRPr="001D3341">
        <w:t>segurança</w:t>
      </w:r>
      <w:proofErr w:type="spellEnd"/>
      <w:r w:rsidR="00C07811" w:rsidRPr="001D3341">
        <w:t xml:space="preserve">, backup e </w:t>
      </w:r>
      <w:proofErr w:type="spellStart"/>
      <w:r w:rsidR="00C07811" w:rsidRPr="001D3341">
        <w:t>recuperação</w:t>
      </w:r>
      <w:proofErr w:type="spellEnd"/>
      <w:r w:rsidR="00C07811" w:rsidRPr="001D3341">
        <w:t xml:space="preserve"> de dados.</w:t>
      </w:r>
    </w:p>
    <w:p w14:paraId="44AC8423" w14:textId="3590BA16" w:rsidR="00C07811" w:rsidRPr="001D3341" w:rsidRDefault="00C07811" w:rsidP="00C07811">
      <w:pPr>
        <w:pStyle w:val="PargrafodaLista"/>
        <w:numPr>
          <w:ilvl w:val="1"/>
          <w:numId w:val="11"/>
        </w:numPr>
        <w:spacing w:line="360" w:lineRule="auto"/>
        <w:jc w:val="both"/>
      </w:pPr>
      <w:r w:rsidRPr="001D3341">
        <w:rPr>
          <w:b/>
          <w:bCs/>
        </w:rPr>
        <w:t>Link 1:</w:t>
      </w:r>
      <w:r w:rsidRPr="001D3341">
        <w:t xml:space="preserve"> </w:t>
      </w:r>
      <w:hyperlink r:id="rId6" w:history="1">
        <w:r w:rsidRPr="001D3341">
          <w:t>https://www.metropoles.com/distrito-federal/hacker-e-preso-ao-invadir-sistema-do-detran-e-cancelar-r-13-mil-em-multas</w:t>
        </w:r>
      </w:hyperlink>
    </w:p>
    <w:p w14:paraId="087439D8" w14:textId="2849E2DB" w:rsidR="00C07811" w:rsidRPr="001D3341" w:rsidRDefault="00C07811" w:rsidP="00C07811">
      <w:pPr>
        <w:pStyle w:val="PargrafodaLista"/>
        <w:numPr>
          <w:ilvl w:val="1"/>
          <w:numId w:val="11"/>
        </w:numPr>
        <w:spacing w:line="360" w:lineRule="auto"/>
        <w:jc w:val="both"/>
      </w:pPr>
      <w:r w:rsidRPr="001D3341">
        <w:rPr>
          <w:b/>
          <w:bCs/>
        </w:rPr>
        <w:t>Link 2:</w:t>
      </w:r>
      <w:r w:rsidRPr="001D3341">
        <w:t xml:space="preserve"> </w:t>
      </w:r>
      <w:hyperlink r:id="rId7" w:history="1">
        <w:r w:rsidRPr="001D3341">
          <w:t>https://www.metropoles.com/distrito-federal/mpdft-denuncia-hackers-que-invadiram-detran-para-cancelar-multas</w:t>
        </w:r>
      </w:hyperlink>
    </w:p>
    <w:p w14:paraId="72782097" w14:textId="77777777" w:rsidR="00C07811" w:rsidRPr="001D3341" w:rsidRDefault="00C07811" w:rsidP="00C07811">
      <w:pPr>
        <w:pStyle w:val="PargrafodaLista"/>
        <w:ind w:left="1440"/>
      </w:pPr>
    </w:p>
    <w:p w14:paraId="2A62FDED" w14:textId="77777777" w:rsidR="00AF34B7" w:rsidRPr="001D3341" w:rsidRDefault="00000000">
      <w:pPr>
        <w:pStyle w:val="Ttulo2"/>
        <w:rPr>
          <w:color w:val="auto"/>
        </w:rPr>
      </w:pPr>
      <w:r w:rsidRPr="001D3341">
        <w:rPr>
          <w:color w:val="auto"/>
        </w:rPr>
        <w:lastRenderedPageBreak/>
        <w:t xml:space="preserve">2. Segurança da </w:t>
      </w:r>
      <w:proofErr w:type="spellStart"/>
      <w:r w:rsidRPr="001D3341">
        <w:rPr>
          <w:color w:val="auto"/>
        </w:rPr>
        <w:t>Informação</w:t>
      </w:r>
      <w:proofErr w:type="spellEnd"/>
      <w:r w:rsidRPr="001D3341">
        <w:rPr>
          <w:color w:val="auto"/>
        </w:rPr>
        <w:t xml:space="preserve"> no Caso Real</w:t>
      </w:r>
    </w:p>
    <w:p w14:paraId="37D18282" w14:textId="77777777" w:rsidR="00C07811" w:rsidRPr="001D3341" w:rsidRDefault="00C07811" w:rsidP="00C07811"/>
    <w:p w14:paraId="352C6765" w14:textId="21DDC81B" w:rsidR="00C07811" w:rsidRPr="001D3341" w:rsidRDefault="00C07811" w:rsidP="001D3341">
      <w:pPr>
        <w:spacing w:after="0" w:line="360" w:lineRule="auto"/>
        <w:ind w:firstLine="720"/>
        <w:jc w:val="both"/>
      </w:pPr>
      <w:r w:rsidRPr="001D3341">
        <w:t xml:space="preserve">O </w:t>
      </w:r>
      <w:proofErr w:type="spellStart"/>
      <w:r w:rsidRPr="001D3341">
        <w:t>caso</w:t>
      </w:r>
      <w:proofErr w:type="spellEnd"/>
      <w:r w:rsidRPr="001D3341">
        <w:t xml:space="preserve"> do </w:t>
      </w:r>
      <w:proofErr w:type="spellStart"/>
      <w:r w:rsidRPr="001D3341">
        <w:t>ataque</w:t>
      </w:r>
      <w:proofErr w:type="spellEnd"/>
      <w:r w:rsidRPr="001D3341">
        <w:t xml:space="preserve"> </w:t>
      </w:r>
      <w:proofErr w:type="spellStart"/>
      <w:r w:rsidRPr="001D3341">
        <w:t>cibernético</w:t>
      </w:r>
      <w:proofErr w:type="spellEnd"/>
      <w:r w:rsidRPr="001D3341">
        <w:t xml:space="preserve"> </w:t>
      </w:r>
      <w:proofErr w:type="spellStart"/>
      <w:r w:rsidRPr="001D3341">
        <w:t>ao</w:t>
      </w:r>
      <w:proofErr w:type="spellEnd"/>
      <w:r w:rsidRPr="001D3341">
        <w:t xml:space="preserve"> STJ, </w:t>
      </w:r>
      <w:proofErr w:type="spellStart"/>
      <w:r w:rsidRPr="001D3341">
        <w:t>ocorrido</w:t>
      </w:r>
      <w:proofErr w:type="spellEnd"/>
      <w:r w:rsidRPr="001D3341">
        <w:t xml:space="preserve"> </w:t>
      </w:r>
      <w:proofErr w:type="spellStart"/>
      <w:r w:rsidRPr="001D3341">
        <w:t>em</w:t>
      </w:r>
      <w:proofErr w:type="spellEnd"/>
      <w:r w:rsidRPr="001D3341">
        <w:t xml:space="preserve"> </w:t>
      </w:r>
      <w:proofErr w:type="spellStart"/>
      <w:r w:rsidRPr="001D3341">
        <w:t>novembro</w:t>
      </w:r>
      <w:proofErr w:type="spellEnd"/>
      <w:r w:rsidRPr="001D3341">
        <w:t xml:space="preserve"> de 2020, </w:t>
      </w:r>
      <w:proofErr w:type="spellStart"/>
      <w:r w:rsidRPr="001D3341">
        <w:t>evidenciou</w:t>
      </w:r>
      <w:proofErr w:type="spellEnd"/>
      <w:r w:rsidRPr="001D3341">
        <w:t xml:space="preserve"> </w:t>
      </w:r>
      <w:proofErr w:type="spellStart"/>
      <w:r w:rsidRPr="001D3341">
        <w:t>fragilidades</w:t>
      </w:r>
      <w:proofErr w:type="spellEnd"/>
      <w:r w:rsidRPr="001D3341">
        <w:t xml:space="preserve"> </w:t>
      </w:r>
      <w:proofErr w:type="spellStart"/>
      <w:r w:rsidRPr="001D3341">
        <w:t>significativas</w:t>
      </w:r>
      <w:proofErr w:type="spellEnd"/>
      <w:r w:rsidRPr="001D3341">
        <w:t xml:space="preserve"> </w:t>
      </w:r>
      <w:proofErr w:type="spellStart"/>
      <w:r w:rsidRPr="001D3341">
        <w:t>na</w:t>
      </w:r>
      <w:proofErr w:type="spellEnd"/>
      <w:r w:rsidRPr="001D3341">
        <w:t xml:space="preserve"> </w:t>
      </w:r>
      <w:proofErr w:type="spellStart"/>
      <w:r w:rsidRPr="001D3341">
        <w:t>segurança</w:t>
      </w:r>
      <w:proofErr w:type="spellEnd"/>
      <w:r w:rsidRPr="001D3341">
        <w:t xml:space="preserve"> da </w:t>
      </w:r>
      <w:proofErr w:type="spellStart"/>
      <w:r w:rsidRPr="001D3341">
        <w:t>informação</w:t>
      </w:r>
      <w:proofErr w:type="spellEnd"/>
      <w:r w:rsidRPr="001D3341">
        <w:t xml:space="preserve"> </w:t>
      </w:r>
      <w:proofErr w:type="spellStart"/>
      <w:r w:rsidRPr="001D3341">
        <w:t>dentro</w:t>
      </w:r>
      <w:proofErr w:type="spellEnd"/>
      <w:r w:rsidRPr="001D3341">
        <w:t xml:space="preserve"> de </w:t>
      </w:r>
      <w:proofErr w:type="spellStart"/>
      <w:r w:rsidRPr="001D3341">
        <w:t>uma</w:t>
      </w:r>
      <w:proofErr w:type="spellEnd"/>
      <w:r w:rsidRPr="001D3341">
        <w:t xml:space="preserve"> </w:t>
      </w:r>
      <w:proofErr w:type="spellStart"/>
      <w:r w:rsidRPr="001D3341">
        <w:t>instituição</w:t>
      </w:r>
      <w:proofErr w:type="spellEnd"/>
      <w:r w:rsidRPr="001D3341">
        <w:t xml:space="preserve"> </w:t>
      </w:r>
      <w:proofErr w:type="spellStart"/>
      <w:r w:rsidRPr="001D3341">
        <w:t>pública</w:t>
      </w:r>
      <w:proofErr w:type="spellEnd"/>
      <w:r w:rsidRPr="001D3341">
        <w:t xml:space="preserve"> de alto </w:t>
      </w:r>
      <w:proofErr w:type="spellStart"/>
      <w:proofErr w:type="gramStart"/>
      <w:r w:rsidRPr="001D3341">
        <w:t>nível.Durante</w:t>
      </w:r>
      <w:proofErr w:type="spellEnd"/>
      <w:proofErr w:type="gramEnd"/>
      <w:r w:rsidRPr="001D3341">
        <w:t xml:space="preserve"> o </w:t>
      </w:r>
      <w:proofErr w:type="spellStart"/>
      <w:r w:rsidRPr="001D3341">
        <w:t>ataque</w:t>
      </w:r>
      <w:proofErr w:type="spellEnd"/>
      <w:r w:rsidRPr="001D3341">
        <w:t xml:space="preserve">, o </w:t>
      </w:r>
      <w:proofErr w:type="spellStart"/>
      <w:r w:rsidRPr="001D3341">
        <w:t>acesso</w:t>
      </w:r>
      <w:proofErr w:type="spellEnd"/>
      <w:r w:rsidRPr="001D3341">
        <w:t xml:space="preserve"> a </w:t>
      </w:r>
      <w:proofErr w:type="spellStart"/>
      <w:r w:rsidRPr="001D3341">
        <w:t>sistemas</w:t>
      </w:r>
      <w:proofErr w:type="spellEnd"/>
      <w:r w:rsidRPr="001D3341">
        <w:t xml:space="preserve"> e dados </w:t>
      </w:r>
      <w:proofErr w:type="spellStart"/>
      <w:r w:rsidRPr="001D3341">
        <w:t>foi</w:t>
      </w:r>
      <w:proofErr w:type="spellEnd"/>
      <w:r w:rsidRPr="001D3341">
        <w:t xml:space="preserve"> </w:t>
      </w:r>
      <w:proofErr w:type="spellStart"/>
      <w:r w:rsidRPr="001D3341">
        <w:t>completamente</w:t>
      </w:r>
      <w:proofErr w:type="spellEnd"/>
      <w:r w:rsidRPr="001D3341">
        <w:t xml:space="preserve"> </w:t>
      </w:r>
      <w:proofErr w:type="spellStart"/>
      <w:r w:rsidRPr="001D3341">
        <w:t>comprometido</w:t>
      </w:r>
      <w:proofErr w:type="spellEnd"/>
      <w:r w:rsidRPr="001D3341">
        <w:t xml:space="preserve">, </w:t>
      </w:r>
      <w:proofErr w:type="spellStart"/>
      <w:r w:rsidRPr="001D3341">
        <w:t>interrompendo</w:t>
      </w:r>
      <w:proofErr w:type="spellEnd"/>
      <w:r w:rsidRPr="001D3341">
        <w:t xml:space="preserve"> </w:t>
      </w:r>
      <w:proofErr w:type="spellStart"/>
      <w:r w:rsidRPr="001D3341">
        <w:t>atividades</w:t>
      </w:r>
      <w:proofErr w:type="spellEnd"/>
      <w:r w:rsidRPr="001D3341">
        <w:t xml:space="preserve"> e </w:t>
      </w:r>
      <w:proofErr w:type="spellStart"/>
      <w:r w:rsidRPr="001D3341">
        <w:t>processos</w:t>
      </w:r>
      <w:proofErr w:type="spellEnd"/>
      <w:r w:rsidRPr="001D3341">
        <w:t xml:space="preserve"> </w:t>
      </w:r>
      <w:proofErr w:type="spellStart"/>
      <w:r w:rsidRPr="001D3341">
        <w:t>jurídicos</w:t>
      </w:r>
      <w:proofErr w:type="spellEnd"/>
      <w:r w:rsidRPr="001D3341">
        <w:t xml:space="preserve"> </w:t>
      </w:r>
      <w:proofErr w:type="spellStart"/>
      <w:r w:rsidRPr="001D3341">
        <w:t>em</w:t>
      </w:r>
      <w:proofErr w:type="spellEnd"/>
      <w:r w:rsidRPr="001D3341">
        <w:t xml:space="preserve"> </w:t>
      </w:r>
      <w:proofErr w:type="spellStart"/>
      <w:r w:rsidRPr="001D3341">
        <w:t>todo</w:t>
      </w:r>
      <w:proofErr w:type="spellEnd"/>
      <w:r w:rsidRPr="001D3341">
        <w:t xml:space="preserve"> o </w:t>
      </w:r>
      <w:proofErr w:type="spellStart"/>
      <w:r w:rsidRPr="001D3341">
        <w:t>país</w:t>
      </w:r>
      <w:proofErr w:type="spellEnd"/>
      <w:r w:rsidRPr="001D3341">
        <w:t xml:space="preserve">. </w:t>
      </w:r>
      <w:proofErr w:type="gramStart"/>
      <w:r w:rsidRPr="001D3341">
        <w:t>A</w:t>
      </w:r>
      <w:proofErr w:type="gramEnd"/>
      <w:r w:rsidRPr="001D3341">
        <w:t xml:space="preserve"> </w:t>
      </w:r>
      <w:proofErr w:type="spellStart"/>
      <w:r w:rsidRPr="001D3341">
        <w:t>origem</w:t>
      </w:r>
      <w:proofErr w:type="spellEnd"/>
      <w:r w:rsidRPr="001D3341">
        <w:t xml:space="preserve"> do </w:t>
      </w:r>
      <w:proofErr w:type="spellStart"/>
      <w:r w:rsidRPr="001D3341">
        <w:t>ataque</w:t>
      </w:r>
      <w:proofErr w:type="spellEnd"/>
      <w:r w:rsidRPr="001D3341">
        <w:t xml:space="preserve"> </w:t>
      </w:r>
      <w:proofErr w:type="spellStart"/>
      <w:r w:rsidRPr="001D3341">
        <w:t>foi</w:t>
      </w:r>
      <w:proofErr w:type="spellEnd"/>
      <w:r w:rsidRPr="001D3341">
        <w:t xml:space="preserve"> um ransomware, que </w:t>
      </w:r>
      <w:proofErr w:type="spellStart"/>
      <w:r w:rsidRPr="001D3341">
        <w:t>criptografou</w:t>
      </w:r>
      <w:proofErr w:type="spellEnd"/>
      <w:r w:rsidRPr="001D3341">
        <w:t xml:space="preserve"> </w:t>
      </w:r>
      <w:proofErr w:type="spellStart"/>
      <w:r w:rsidRPr="001D3341">
        <w:t>arquivos</w:t>
      </w:r>
      <w:proofErr w:type="spellEnd"/>
      <w:r w:rsidRPr="001D3341">
        <w:t xml:space="preserve"> </w:t>
      </w:r>
      <w:proofErr w:type="spellStart"/>
      <w:r w:rsidRPr="001D3341">
        <w:t>sensíveis</w:t>
      </w:r>
      <w:proofErr w:type="spellEnd"/>
      <w:r w:rsidRPr="001D3341">
        <w:t xml:space="preserve"> e </w:t>
      </w:r>
      <w:proofErr w:type="spellStart"/>
      <w:r w:rsidRPr="001D3341">
        <w:t>exigia</w:t>
      </w:r>
      <w:proofErr w:type="spellEnd"/>
      <w:r w:rsidRPr="001D3341">
        <w:t xml:space="preserve"> </w:t>
      </w:r>
      <w:proofErr w:type="spellStart"/>
      <w:r w:rsidRPr="001D3341">
        <w:t>pagamento</w:t>
      </w:r>
      <w:proofErr w:type="spellEnd"/>
      <w:r w:rsidRPr="001D3341">
        <w:t xml:space="preserve"> para </w:t>
      </w:r>
      <w:proofErr w:type="spellStart"/>
      <w:r w:rsidRPr="001D3341">
        <w:t>desbloqueio</w:t>
      </w:r>
      <w:proofErr w:type="spellEnd"/>
      <w:r w:rsidRPr="001D3341">
        <w:t xml:space="preserve">. </w:t>
      </w:r>
      <w:proofErr w:type="gramStart"/>
      <w:r w:rsidRPr="001D3341">
        <w:t>A</w:t>
      </w:r>
      <w:proofErr w:type="gramEnd"/>
      <w:r w:rsidRPr="001D3341">
        <w:t xml:space="preserve"> </w:t>
      </w:r>
      <w:proofErr w:type="spellStart"/>
      <w:r w:rsidRPr="001D3341">
        <w:t>ausência</w:t>
      </w:r>
      <w:proofErr w:type="spellEnd"/>
      <w:r w:rsidRPr="001D3341">
        <w:t xml:space="preserve"> de um plano de </w:t>
      </w:r>
      <w:proofErr w:type="spellStart"/>
      <w:r w:rsidRPr="001D3341">
        <w:t>contenção</w:t>
      </w:r>
      <w:proofErr w:type="spellEnd"/>
      <w:r w:rsidRPr="001D3341">
        <w:t xml:space="preserve"> </w:t>
      </w:r>
      <w:proofErr w:type="spellStart"/>
      <w:r w:rsidRPr="001D3341">
        <w:t>imediato</w:t>
      </w:r>
      <w:proofErr w:type="spellEnd"/>
      <w:r w:rsidRPr="001D3341">
        <w:t xml:space="preserve"> e a </w:t>
      </w:r>
      <w:proofErr w:type="spellStart"/>
      <w:r w:rsidRPr="001D3341">
        <w:t>demora</w:t>
      </w:r>
      <w:proofErr w:type="spellEnd"/>
      <w:r w:rsidRPr="001D3341">
        <w:t xml:space="preserve"> </w:t>
      </w:r>
      <w:proofErr w:type="spellStart"/>
      <w:r w:rsidRPr="001D3341">
        <w:t>na</w:t>
      </w:r>
      <w:proofErr w:type="spellEnd"/>
      <w:r w:rsidRPr="001D3341">
        <w:t xml:space="preserve"> </w:t>
      </w:r>
      <w:proofErr w:type="spellStart"/>
      <w:r w:rsidRPr="001D3341">
        <w:t>restauração</w:t>
      </w:r>
      <w:proofErr w:type="spellEnd"/>
      <w:r w:rsidRPr="001D3341">
        <w:t xml:space="preserve"> dos </w:t>
      </w:r>
      <w:proofErr w:type="spellStart"/>
      <w:r w:rsidRPr="001D3341">
        <w:t>sistemas</w:t>
      </w:r>
      <w:proofErr w:type="spellEnd"/>
      <w:r w:rsidRPr="001D3341">
        <w:t xml:space="preserve"> </w:t>
      </w:r>
      <w:proofErr w:type="spellStart"/>
      <w:r w:rsidRPr="001D3341">
        <w:t>revelaram</w:t>
      </w:r>
      <w:proofErr w:type="spellEnd"/>
      <w:r w:rsidRPr="001D3341">
        <w:t xml:space="preserve"> </w:t>
      </w:r>
      <w:proofErr w:type="spellStart"/>
      <w:r w:rsidRPr="001D3341">
        <w:t>vulnerabilidades</w:t>
      </w:r>
      <w:proofErr w:type="spellEnd"/>
      <w:r w:rsidRPr="001D3341">
        <w:t xml:space="preserve"> </w:t>
      </w:r>
      <w:proofErr w:type="spellStart"/>
      <w:r w:rsidRPr="001D3341">
        <w:t>em</w:t>
      </w:r>
      <w:proofErr w:type="spellEnd"/>
      <w:r w:rsidRPr="001D3341">
        <w:t xml:space="preserve"> </w:t>
      </w:r>
      <w:proofErr w:type="spellStart"/>
      <w:r w:rsidRPr="001D3341">
        <w:t>práticas</w:t>
      </w:r>
      <w:proofErr w:type="spellEnd"/>
      <w:r w:rsidRPr="001D3341">
        <w:t xml:space="preserve"> </w:t>
      </w:r>
      <w:proofErr w:type="spellStart"/>
      <w:r w:rsidRPr="001D3341">
        <w:t>como</w:t>
      </w:r>
      <w:proofErr w:type="spellEnd"/>
      <w:r w:rsidRPr="001D3341">
        <w:t xml:space="preserve"> </w:t>
      </w:r>
      <w:proofErr w:type="spellStart"/>
      <w:r w:rsidRPr="001D3341">
        <w:t>monitoramento</w:t>
      </w:r>
      <w:proofErr w:type="spellEnd"/>
      <w:r w:rsidRPr="001D3341">
        <w:t xml:space="preserve"> de rede, </w:t>
      </w:r>
      <w:proofErr w:type="spellStart"/>
      <w:r w:rsidRPr="001D3341">
        <w:t>segregação</w:t>
      </w:r>
      <w:proofErr w:type="spellEnd"/>
      <w:r w:rsidRPr="001D3341">
        <w:t xml:space="preserve"> de </w:t>
      </w:r>
      <w:proofErr w:type="spellStart"/>
      <w:r w:rsidRPr="001D3341">
        <w:t>acessos</w:t>
      </w:r>
      <w:proofErr w:type="spellEnd"/>
      <w:r w:rsidRPr="001D3341">
        <w:t xml:space="preserve"> e </w:t>
      </w:r>
      <w:proofErr w:type="spellStart"/>
      <w:r w:rsidRPr="001D3341">
        <w:t>atualização</w:t>
      </w:r>
      <w:proofErr w:type="spellEnd"/>
      <w:r w:rsidRPr="001D3341">
        <w:t xml:space="preserve"> de patches de </w:t>
      </w:r>
      <w:proofErr w:type="spellStart"/>
      <w:r w:rsidRPr="001D3341">
        <w:t>segurança</w:t>
      </w:r>
      <w:proofErr w:type="spellEnd"/>
      <w:r w:rsidRPr="001D3341">
        <w:t xml:space="preserve">. </w:t>
      </w:r>
      <w:proofErr w:type="spellStart"/>
      <w:r w:rsidRPr="001D3341">
        <w:t>Esse</w:t>
      </w:r>
      <w:proofErr w:type="spellEnd"/>
      <w:r w:rsidRPr="001D3341">
        <w:t xml:space="preserve"> </w:t>
      </w:r>
      <w:proofErr w:type="spellStart"/>
      <w:r w:rsidRPr="001D3341">
        <w:t>caso</w:t>
      </w:r>
      <w:proofErr w:type="spellEnd"/>
      <w:r w:rsidRPr="001D3341">
        <w:t xml:space="preserve"> </w:t>
      </w:r>
      <w:proofErr w:type="spellStart"/>
      <w:r w:rsidRPr="001D3341">
        <w:t>tornou</w:t>
      </w:r>
      <w:proofErr w:type="spellEnd"/>
      <w:r w:rsidRPr="001D3341">
        <w:t xml:space="preserve">-se um </w:t>
      </w:r>
      <w:proofErr w:type="spellStart"/>
      <w:r w:rsidRPr="001D3341">
        <w:t>alerta</w:t>
      </w:r>
      <w:proofErr w:type="spellEnd"/>
      <w:r w:rsidRPr="001D3341">
        <w:t xml:space="preserve"> </w:t>
      </w:r>
      <w:proofErr w:type="spellStart"/>
      <w:r w:rsidRPr="001D3341">
        <w:t>nacional</w:t>
      </w:r>
      <w:proofErr w:type="spellEnd"/>
      <w:r w:rsidRPr="001D3341">
        <w:t xml:space="preserve"> para </w:t>
      </w:r>
      <w:proofErr w:type="spellStart"/>
      <w:r w:rsidRPr="001D3341">
        <w:t>organizações</w:t>
      </w:r>
      <w:proofErr w:type="spellEnd"/>
      <w:r w:rsidRPr="001D3341">
        <w:t xml:space="preserve"> </w:t>
      </w:r>
      <w:proofErr w:type="spellStart"/>
      <w:r w:rsidRPr="001D3341">
        <w:t>públicas</w:t>
      </w:r>
      <w:proofErr w:type="spellEnd"/>
      <w:r w:rsidRPr="001D3341">
        <w:t xml:space="preserve"> e </w:t>
      </w:r>
      <w:proofErr w:type="spellStart"/>
      <w:r w:rsidRPr="001D3341">
        <w:t>privadas</w:t>
      </w:r>
      <w:proofErr w:type="spellEnd"/>
      <w:r w:rsidRPr="001D3341">
        <w:t xml:space="preserve"> </w:t>
      </w:r>
      <w:proofErr w:type="spellStart"/>
      <w:r w:rsidRPr="001D3341">
        <w:t>sobre</w:t>
      </w:r>
      <w:proofErr w:type="spellEnd"/>
      <w:r w:rsidRPr="001D3341">
        <w:t xml:space="preserve"> </w:t>
      </w:r>
      <w:proofErr w:type="gramStart"/>
      <w:r w:rsidRPr="001D3341">
        <w:t>a</w:t>
      </w:r>
      <w:proofErr w:type="gramEnd"/>
      <w:r w:rsidRPr="001D3341">
        <w:t xml:space="preserve"> </w:t>
      </w:r>
      <w:proofErr w:type="spellStart"/>
      <w:r w:rsidRPr="001D3341">
        <w:t>importância</w:t>
      </w:r>
      <w:proofErr w:type="spellEnd"/>
      <w:r w:rsidRPr="001D3341">
        <w:t xml:space="preserve"> de </w:t>
      </w:r>
      <w:proofErr w:type="spellStart"/>
      <w:r w:rsidRPr="001D3341">
        <w:t>estratégias</w:t>
      </w:r>
      <w:proofErr w:type="spellEnd"/>
      <w:r w:rsidRPr="001D3341">
        <w:t xml:space="preserve"> </w:t>
      </w:r>
      <w:proofErr w:type="spellStart"/>
      <w:r w:rsidRPr="001D3341">
        <w:t>proativas</w:t>
      </w:r>
      <w:proofErr w:type="spellEnd"/>
      <w:r w:rsidRPr="001D3341">
        <w:t xml:space="preserve"> de </w:t>
      </w:r>
      <w:proofErr w:type="spellStart"/>
      <w:r w:rsidRPr="001D3341">
        <w:t>cibersegurança</w:t>
      </w:r>
      <w:proofErr w:type="spellEnd"/>
      <w:r w:rsidRPr="001D3341">
        <w:t>.</w:t>
      </w:r>
    </w:p>
    <w:p w14:paraId="023CF8CB" w14:textId="77777777" w:rsidR="001D3341" w:rsidRPr="001D3341" w:rsidRDefault="001D3341" w:rsidP="001D3341">
      <w:pPr>
        <w:spacing w:after="0" w:line="360" w:lineRule="auto"/>
        <w:ind w:firstLine="720"/>
        <w:jc w:val="both"/>
      </w:pPr>
    </w:p>
    <w:p w14:paraId="78626C6A" w14:textId="77777777" w:rsidR="001D3341" w:rsidRPr="001D3341" w:rsidRDefault="00000000" w:rsidP="001D3341">
      <w:pPr>
        <w:rPr>
          <w:rStyle w:val="Ttulo3Char"/>
          <w:color w:val="auto"/>
        </w:rPr>
      </w:pPr>
      <w:r w:rsidRPr="001D3341">
        <w:rPr>
          <w:rStyle w:val="Ttulo3Char"/>
          <w:color w:val="auto"/>
        </w:rPr>
        <w:t xml:space="preserve">2.1. </w:t>
      </w:r>
      <w:proofErr w:type="spellStart"/>
      <w:r w:rsidRPr="001D3341">
        <w:rPr>
          <w:rStyle w:val="Ttulo3Char"/>
          <w:color w:val="auto"/>
        </w:rPr>
        <w:t>Medidas</w:t>
      </w:r>
      <w:proofErr w:type="spellEnd"/>
      <w:r w:rsidRPr="001D3341">
        <w:rPr>
          <w:rStyle w:val="Ttulo3Char"/>
          <w:color w:val="auto"/>
        </w:rPr>
        <w:t xml:space="preserve"> de </w:t>
      </w:r>
      <w:proofErr w:type="spellStart"/>
      <w:r w:rsidRPr="001D3341">
        <w:rPr>
          <w:rStyle w:val="Ttulo3Char"/>
          <w:color w:val="auto"/>
        </w:rPr>
        <w:t>segurança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adotadas</w:t>
      </w:r>
      <w:proofErr w:type="spellEnd"/>
      <w:r w:rsidR="001D3341" w:rsidRPr="001D3341">
        <w:rPr>
          <w:rStyle w:val="Ttulo3Char"/>
          <w:color w:val="auto"/>
        </w:rPr>
        <w:t>:</w:t>
      </w:r>
    </w:p>
    <w:p w14:paraId="5F52D97D" w14:textId="3C7F32E2" w:rsidR="001D3341" w:rsidRPr="001D3341" w:rsidRDefault="001D3341" w:rsidP="001D3341">
      <w:pPr>
        <w:pStyle w:val="SemEspaamento"/>
        <w:spacing w:line="360" w:lineRule="auto"/>
        <w:ind w:firstLine="360"/>
        <w:jc w:val="both"/>
      </w:pPr>
      <w:r w:rsidRPr="001D3341">
        <w:rPr>
          <w:rStyle w:val="Ttulo3Char"/>
          <w:color w:val="auto"/>
        </w:rPr>
        <w:t>L</w:t>
      </w:r>
      <w:r w:rsidRPr="001D3341">
        <w:t xml:space="preserve">ogin com </w:t>
      </w:r>
      <w:proofErr w:type="spellStart"/>
      <w:r w:rsidRPr="001D3341">
        <w:t>senhas</w:t>
      </w:r>
      <w:proofErr w:type="spellEnd"/>
      <w:r w:rsidRPr="001D3341">
        <w:t xml:space="preserve"> e </w:t>
      </w:r>
      <w:proofErr w:type="spellStart"/>
      <w:r w:rsidRPr="001D3341">
        <w:t>usuários</w:t>
      </w:r>
      <w:proofErr w:type="spellEnd"/>
      <w:r w:rsidRPr="001D3341">
        <w:t xml:space="preserve"> privados; </w:t>
      </w:r>
      <w:proofErr w:type="spellStart"/>
      <w:r w:rsidRPr="001D3341">
        <w:t>controle</w:t>
      </w:r>
      <w:proofErr w:type="spellEnd"/>
      <w:r w:rsidRPr="001D3341">
        <w:t xml:space="preserve"> de </w:t>
      </w:r>
      <w:proofErr w:type="spellStart"/>
      <w:r w:rsidRPr="001D3341">
        <w:t>acesso</w:t>
      </w:r>
      <w:proofErr w:type="spellEnd"/>
      <w:r w:rsidRPr="001D3341">
        <w:t xml:space="preserve"> </w:t>
      </w:r>
      <w:proofErr w:type="spellStart"/>
      <w:r w:rsidRPr="001D3341">
        <w:t>interno</w:t>
      </w:r>
      <w:proofErr w:type="spellEnd"/>
      <w:r w:rsidRPr="001D3341">
        <w:t xml:space="preserve">; </w:t>
      </w:r>
      <w:proofErr w:type="spellStart"/>
      <w:r w:rsidRPr="001D3341">
        <w:t>registro</w:t>
      </w:r>
      <w:proofErr w:type="spellEnd"/>
      <w:r w:rsidRPr="001D3341">
        <w:t xml:space="preserve"> de logs. </w:t>
      </w:r>
      <w:proofErr w:type="spellStart"/>
      <w:r w:rsidRPr="001D3341">
        <w:t>Porém</w:t>
      </w:r>
      <w:proofErr w:type="spellEnd"/>
      <w:r w:rsidRPr="001D3341">
        <w:t xml:space="preserve"> </w:t>
      </w:r>
      <w:proofErr w:type="spellStart"/>
      <w:r w:rsidRPr="001D3341">
        <w:t>não</w:t>
      </w:r>
      <w:proofErr w:type="spellEnd"/>
      <w:r w:rsidRPr="001D3341">
        <w:t xml:space="preserve"> </w:t>
      </w:r>
      <w:proofErr w:type="spellStart"/>
      <w:r w:rsidRPr="001D3341">
        <w:t>havia</w:t>
      </w:r>
      <w:proofErr w:type="spellEnd"/>
      <w:r w:rsidRPr="001D3341">
        <w:t xml:space="preserve"> MFA </w:t>
      </w:r>
      <w:proofErr w:type="spellStart"/>
      <w:r w:rsidRPr="001D3341">
        <w:t>ou</w:t>
      </w:r>
      <w:proofErr w:type="spellEnd"/>
      <w:r w:rsidRPr="001D3341">
        <w:t xml:space="preserve"> </w:t>
      </w:r>
      <w:proofErr w:type="spellStart"/>
      <w:r w:rsidRPr="001D3341">
        <w:t>segmentação</w:t>
      </w:r>
      <w:proofErr w:type="spellEnd"/>
      <w:r w:rsidRPr="001D3341">
        <w:t xml:space="preserve"> de </w:t>
      </w:r>
      <w:proofErr w:type="spellStart"/>
      <w:r w:rsidRPr="001D3341">
        <w:t>acesso</w:t>
      </w:r>
      <w:proofErr w:type="spellEnd"/>
      <w:r w:rsidRPr="001D3341">
        <w:t xml:space="preserve"> robusta.</w:t>
      </w:r>
    </w:p>
    <w:p w14:paraId="7458077C" w14:textId="5DD00124" w:rsidR="001D3341" w:rsidRPr="001D3341" w:rsidRDefault="001D3341" w:rsidP="001D3341">
      <w:pPr>
        <w:pStyle w:val="SemEspaamento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1D3341">
        <w:rPr>
          <w:lang w:val="pt-BR"/>
        </w:rPr>
        <w:t>Criptografia de dados: uso de criptografia para proteger informações transmitidas pelas placas eletrônicas.</w:t>
      </w:r>
    </w:p>
    <w:p w14:paraId="6AB44E88" w14:textId="77777777" w:rsidR="001D3341" w:rsidRPr="001D3341" w:rsidRDefault="001D3341" w:rsidP="001D3341">
      <w:pPr>
        <w:pStyle w:val="SemEspaamento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1D3341">
        <w:rPr>
          <w:lang w:val="pt-BR"/>
        </w:rPr>
        <w:t>Controle de acesso físico: áreas restritas com controle para instalação ou manutenção de dispositivos veiculares.</w:t>
      </w:r>
    </w:p>
    <w:p w14:paraId="33131EBA" w14:textId="2235966B" w:rsidR="001D3341" w:rsidRPr="001D3341" w:rsidRDefault="001D3341" w:rsidP="001D3341">
      <w:pPr>
        <w:pStyle w:val="SemEspaamento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1D3341">
        <w:rPr>
          <w:lang w:val="pt-BR"/>
        </w:rPr>
        <w:t>Autenticação por múltiplos fatores: em sistemas internos para acesso a dados dos veículos ou comandos.</w:t>
      </w:r>
    </w:p>
    <w:p w14:paraId="7F8E816F" w14:textId="6930E7F8" w:rsidR="001D3341" w:rsidRPr="001D3341" w:rsidRDefault="001D3341" w:rsidP="001D3341">
      <w:pPr>
        <w:pStyle w:val="SemEspaamento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1D3341">
        <w:rPr>
          <w:lang w:val="pt-BR"/>
        </w:rPr>
        <w:t>Monitoramento em tempo real: com sensores e câmeras que identificam alterações ou acessos não autorizados.</w:t>
      </w:r>
    </w:p>
    <w:p w14:paraId="1908848D" w14:textId="65FCD276" w:rsidR="001D3341" w:rsidRPr="001D3341" w:rsidRDefault="001D3341" w:rsidP="001D3341">
      <w:pPr>
        <w:pStyle w:val="SemEspaamento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1D3341">
        <w:rPr>
          <w:lang w:val="pt-BR"/>
        </w:rPr>
        <w:t>Firewalls e antivírus atualizados: protegendo servidores e centrais de controle de trânsito.</w:t>
      </w:r>
    </w:p>
    <w:p w14:paraId="76D1C732" w14:textId="04E0458E" w:rsidR="001D3341" w:rsidRPr="001D3341" w:rsidRDefault="001D3341" w:rsidP="001D3341">
      <w:pPr>
        <w:pStyle w:val="SemEspaamento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1D3341">
        <w:rPr>
          <w:lang w:val="pt-BR"/>
        </w:rPr>
        <w:t>Auditorias periódicas: realizadas para verificar a integridade dos sistemas conectados.</w:t>
      </w:r>
    </w:p>
    <w:p w14:paraId="0FC13F27" w14:textId="77777777" w:rsidR="001D3341" w:rsidRPr="001D3341" w:rsidRDefault="001D3341" w:rsidP="001D3341">
      <w:pPr>
        <w:spacing w:line="360" w:lineRule="auto"/>
        <w:rPr>
          <w:rFonts w:asciiTheme="majorHAnsi" w:eastAsiaTheme="majorEastAsia" w:hAnsiTheme="majorHAnsi" w:cstheme="majorBidi"/>
          <w:b/>
          <w:bCs/>
        </w:rPr>
      </w:pPr>
    </w:p>
    <w:p w14:paraId="472C6CB7" w14:textId="431031CA" w:rsidR="00AF34B7" w:rsidRPr="001D3341" w:rsidRDefault="00000000" w:rsidP="001D3341">
      <w:pPr>
        <w:rPr>
          <w:rFonts w:asciiTheme="majorHAnsi" w:eastAsiaTheme="majorEastAsia" w:hAnsiTheme="majorHAnsi" w:cstheme="majorBidi"/>
          <w:b/>
          <w:bCs/>
        </w:rPr>
      </w:pPr>
      <w:r w:rsidRPr="001D3341">
        <w:rPr>
          <w:rStyle w:val="Ttulo3Char"/>
          <w:color w:val="auto"/>
        </w:rPr>
        <w:t xml:space="preserve">2.2. </w:t>
      </w:r>
      <w:proofErr w:type="spellStart"/>
      <w:r w:rsidRPr="001D3341">
        <w:rPr>
          <w:rStyle w:val="Ttulo3Char"/>
          <w:color w:val="auto"/>
        </w:rPr>
        <w:t>Riscos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ou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vulnerabilidades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observadas</w:t>
      </w:r>
      <w:proofErr w:type="spellEnd"/>
      <w:r w:rsidRPr="001D3341">
        <w:rPr>
          <w:rStyle w:val="Ttulo3Char"/>
          <w:color w:val="auto"/>
        </w:rPr>
        <w:t>:</w:t>
      </w:r>
      <w:r w:rsidRPr="001D3341">
        <w:br/>
        <w:t xml:space="preserve">Cite </w:t>
      </w:r>
      <w:proofErr w:type="spellStart"/>
      <w:r w:rsidRPr="001D3341">
        <w:t>possíveis</w:t>
      </w:r>
      <w:proofErr w:type="spellEnd"/>
      <w:r w:rsidRPr="001D3341">
        <w:t xml:space="preserve"> </w:t>
      </w:r>
      <w:proofErr w:type="spellStart"/>
      <w:r w:rsidRPr="001D3341">
        <w:t>falhas</w:t>
      </w:r>
      <w:proofErr w:type="spellEnd"/>
      <w:r w:rsidRPr="001D3341">
        <w:t xml:space="preserve">, riscos ou </w:t>
      </w:r>
      <w:proofErr w:type="spellStart"/>
      <w:r w:rsidRPr="001D3341">
        <w:t>negligências</w:t>
      </w:r>
      <w:proofErr w:type="spellEnd"/>
      <w:r w:rsidRPr="001D3341">
        <w:t xml:space="preserve"> no </w:t>
      </w:r>
      <w:proofErr w:type="spellStart"/>
      <w:r w:rsidRPr="001D3341">
        <w:t>ambiente</w:t>
      </w:r>
      <w:proofErr w:type="spellEnd"/>
      <w:r w:rsidRPr="001D3341">
        <w:t xml:space="preserve"> </w:t>
      </w:r>
      <w:proofErr w:type="spellStart"/>
      <w:r w:rsidRPr="001D3341">
        <w:t>analisado</w:t>
      </w:r>
      <w:proofErr w:type="spellEnd"/>
      <w:r w:rsidRPr="001D3341">
        <w:t>.</w:t>
      </w:r>
    </w:p>
    <w:p w14:paraId="0E5387CB" w14:textId="77777777" w:rsidR="00AF34B7" w:rsidRPr="001D3341" w:rsidRDefault="00000000">
      <w:pPr>
        <w:pStyle w:val="Ttulo2"/>
        <w:rPr>
          <w:color w:val="auto"/>
        </w:rPr>
      </w:pPr>
      <w:r w:rsidRPr="001D3341">
        <w:rPr>
          <w:color w:val="auto"/>
        </w:rPr>
        <w:lastRenderedPageBreak/>
        <w:t>3. Estratégias de Backup</w:t>
      </w:r>
    </w:p>
    <w:p w14:paraId="358D2C05" w14:textId="77777777" w:rsidR="00AF34B7" w:rsidRPr="001D3341" w:rsidRDefault="00000000">
      <w:r w:rsidRPr="001D3341">
        <w:rPr>
          <w:rStyle w:val="Ttulo3Char"/>
          <w:color w:val="auto"/>
        </w:rPr>
        <w:t xml:space="preserve">3.1. </w:t>
      </w:r>
      <w:proofErr w:type="spellStart"/>
      <w:r w:rsidRPr="001D3341">
        <w:rPr>
          <w:rStyle w:val="Ttulo3Char"/>
          <w:color w:val="auto"/>
        </w:rPr>
        <w:t>Existe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política</w:t>
      </w:r>
      <w:proofErr w:type="spellEnd"/>
      <w:r w:rsidRPr="001D3341">
        <w:rPr>
          <w:rStyle w:val="Ttulo3Char"/>
          <w:color w:val="auto"/>
        </w:rPr>
        <w:t xml:space="preserve"> de backup?</w:t>
      </w:r>
      <w:r w:rsidRPr="001D3341">
        <w:rPr>
          <w:rStyle w:val="Ttulo3Char"/>
          <w:color w:val="auto"/>
        </w:rPr>
        <w:br/>
      </w:r>
      <w:proofErr w:type="spellStart"/>
      <w:r w:rsidRPr="001D3341">
        <w:t>Descreva</w:t>
      </w:r>
      <w:proofErr w:type="spellEnd"/>
      <w:r w:rsidRPr="001D3341">
        <w:t xml:space="preserve"> </w:t>
      </w:r>
      <w:proofErr w:type="spellStart"/>
      <w:r w:rsidRPr="001D3341">
        <w:t>como</w:t>
      </w:r>
      <w:proofErr w:type="spellEnd"/>
      <w:r w:rsidRPr="001D3341">
        <w:t xml:space="preserve"> e com que frequência os dados são salvos e armazenados.</w:t>
      </w:r>
    </w:p>
    <w:p w14:paraId="03DE9B47" w14:textId="77777777" w:rsidR="00AF34B7" w:rsidRPr="001D3341" w:rsidRDefault="00000000">
      <w:r w:rsidRPr="001D3341">
        <w:rPr>
          <w:rStyle w:val="Ttulo3Char"/>
          <w:color w:val="auto"/>
        </w:rPr>
        <w:t xml:space="preserve">3.2. Tipo de backup </w:t>
      </w:r>
      <w:proofErr w:type="spellStart"/>
      <w:r w:rsidRPr="001D3341">
        <w:rPr>
          <w:rStyle w:val="Ttulo3Char"/>
          <w:color w:val="auto"/>
        </w:rPr>
        <w:t>utilizado</w:t>
      </w:r>
      <w:proofErr w:type="spellEnd"/>
      <w:r w:rsidRPr="001D3341">
        <w:rPr>
          <w:rStyle w:val="Ttulo3Char"/>
          <w:color w:val="auto"/>
        </w:rPr>
        <w:t>:</w:t>
      </w:r>
      <w:r w:rsidRPr="001D3341">
        <w:br/>
        <w:t xml:space="preserve">É </w:t>
      </w:r>
      <w:proofErr w:type="spellStart"/>
      <w:r w:rsidRPr="001D3341">
        <w:t>completo</w:t>
      </w:r>
      <w:proofErr w:type="spellEnd"/>
      <w:r w:rsidRPr="001D3341">
        <w:t>, incremental, diferencial? Onde são armazenados (HD externo, nuvem, servidor)?</w:t>
      </w:r>
    </w:p>
    <w:p w14:paraId="0DF7B602" w14:textId="77777777" w:rsidR="00AF34B7" w:rsidRPr="001D3341" w:rsidRDefault="00000000">
      <w:r w:rsidRPr="001D3341">
        <w:rPr>
          <w:rStyle w:val="Ttulo3Char"/>
          <w:color w:val="auto"/>
        </w:rPr>
        <w:t xml:space="preserve">3.3. Ferramentas e </w:t>
      </w:r>
      <w:proofErr w:type="spellStart"/>
      <w:r w:rsidRPr="001D3341">
        <w:rPr>
          <w:rStyle w:val="Ttulo3Char"/>
          <w:color w:val="auto"/>
        </w:rPr>
        <w:t>tecnologias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adotadas</w:t>
      </w:r>
      <w:proofErr w:type="spellEnd"/>
      <w:r w:rsidRPr="001D3341">
        <w:rPr>
          <w:rStyle w:val="Ttulo3Char"/>
          <w:color w:val="auto"/>
        </w:rPr>
        <w:t>:</w:t>
      </w:r>
      <w:r w:rsidRPr="001D3341">
        <w:rPr>
          <w:rStyle w:val="Ttulo3Char"/>
          <w:color w:val="auto"/>
        </w:rPr>
        <w:br/>
      </w:r>
      <w:proofErr w:type="spellStart"/>
      <w:r w:rsidRPr="001D3341">
        <w:t>Descreva</w:t>
      </w:r>
      <w:proofErr w:type="spellEnd"/>
      <w:r w:rsidRPr="001D3341">
        <w:t xml:space="preserve"> </w:t>
      </w:r>
      <w:proofErr w:type="spellStart"/>
      <w:r w:rsidRPr="001D3341">
        <w:t>alguma</w:t>
      </w:r>
      <w:proofErr w:type="spellEnd"/>
      <w:r w:rsidRPr="001D3341">
        <w:t xml:space="preserve"> ferramenta </w:t>
      </w:r>
      <w:proofErr w:type="spellStart"/>
      <w:r w:rsidRPr="001D3341">
        <w:t>utilizada</w:t>
      </w:r>
      <w:proofErr w:type="spellEnd"/>
      <w:r w:rsidRPr="001D3341">
        <w:t xml:space="preserve"> no processo de backup, se houver.</w:t>
      </w:r>
    </w:p>
    <w:p w14:paraId="730E1B94" w14:textId="77777777" w:rsidR="00AF34B7" w:rsidRPr="001D3341" w:rsidRDefault="00000000">
      <w:pPr>
        <w:pStyle w:val="Ttulo2"/>
        <w:rPr>
          <w:color w:val="auto"/>
        </w:rPr>
      </w:pPr>
      <w:r w:rsidRPr="001D3341">
        <w:rPr>
          <w:color w:val="auto"/>
        </w:rPr>
        <w:t>4. Recuperação de Dados</w:t>
      </w:r>
    </w:p>
    <w:p w14:paraId="7F44E716" w14:textId="77777777" w:rsidR="00AF34B7" w:rsidRPr="001D3341" w:rsidRDefault="00000000">
      <w:r w:rsidRPr="001D3341">
        <w:rPr>
          <w:rStyle w:val="Ttulo3Char"/>
          <w:color w:val="auto"/>
        </w:rPr>
        <w:t xml:space="preserve">4.1. </w:t>
      </w:r>
      <w:proofErr w:type="spellStart"/>
      <w:r w:rsidRPr="001D3341">
        <w:rPr>
          <w:rStyle w:val="Ttulo3Char"/>
          <w:color w:val="auto"/>
        </w:rPr>
        <w:t>Já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ocorreu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perda</w:t>
      </w:r>
      <w:proofErr w:type="spellEnd"/>
      <w:r w:rsidRPr="001D3341">
        <w:rPr>
          <w:rStyle w:val="Ttulo3Char"/>
          <w:color w:val="auto"/>
        </w:rPr>
        <w:t xml:space="preserve"> de dados?</w:t>
      </w:r>
      <w:r w:rsidRPr="001D3341">
        <w:br/>
        <w:t>Se sim, como foi resolvido? Houve prejuízo?</w:t>
      </w:r>
    </w:p>
    <w:p w14:paraId="11622D9B" w14:textId="77777777" w:rsidR="00AF34B7" w:rsidRPr="001D3341" w:rsidRDefault="00000000">
      <w:r w:rsidRPr="001D3341">
        <w:rPr>
          <w:rStyle w:val="Ttulo3Char"/>
          <w:color w:val="auto"/>
        </w:rPr>
        <w:t xml:space="preserve">4.2. Plano de </w:t>
      </w:r>
      <w:proofErr w:type="spellStart"/>
      <w:r w:rsidRPr="001D3341">
        <w:rPr>
          <w:rStyle w:val="Ttulo3Char"/>
          <w:color w:val="auto"/>
        </w:rPr>
        <w:t>recuperação</w:t>
      </w:r>
      <w:proofErr w:type="spellEnd"/>
      <w:r w:rsidRPr="001D3341">
        <w:rPr>
          <w:rStyle w:val="Ttulo3Char"/>
          <w:color w:val="auto"/>
        </w:rPr>
        <w:t xml:space="preserve"> </w:t>
      </w:r>
      <w:proofErr w:type="spellStart"/>
      <w:r w:rsidRPr="001D3341">
        <w:rPr>
          <w:rStyle w:val="Ttulo3Char"/>
          <w:color w:val="auto"/>
        </w:rPr>
        <w:t>existente</w:t>
      </w:r>
      <w:proofErr w:type="spellEnd"/>
      <w:r w:rsidRPr="001D3341">
        <w:rPr>
          <w:rStyle w:val="Ttulo3Char"/>
          <w:color w:val="auto"/>
        </w:rPr>
        <w:t>:</w:t>
      </w:r>
      <w:r w:rsidRPr="001D3341">
        <w:br/>
      </w:r>
      <w:proofErr w:type="spellStart"/>
      <w:r w:rsidRPr="001D3341">
        <w:t>Existe</w:t>
      </w:r>
      <w:proofErr w:type="spellEnd"/>
      <w:r w:rsidRPr="001D3341">
        <w:t xml:space="preserve"> plano de contingência? Como a organização está preparada para lidar com perdas?</w:t>
      </w:r>
    </w:p>
    <w:p w14:paraId="7E7C5B76" w14:textId="77777777" w:rsidR="00AF34B7" w:rsidRPr="001D3341" w:rsidRDefault="00000000">
      <w:pPr>
        <w:pStyle w:val="Ttulo2"/>
        <w:rPr>
          <w:color w:val="auto"/>
        </w:rPr>
      </w:pPr>
      <w:r w:rsidRPr="001D3341">
        <w:rPr>
          <w:color w:val="auto"/>
        </w:rPr>
        <w:t>5. Análise Crítica do Aluno(a)</w:t>
      </w:r>
    </w:p>
    <w:p w14:paraId="03CDBB00" w14:textId="77777777" w:rsidR="00AF34B7" w:rsidRPr="001D3341" w:rsidRDefault="00000000">
      <w:r w:rsidRPr="001D3341">
        <w:t>Faça uma análise crítica com base no caso estudado:</w:t>
      </w:r>
      <w:r w:rsidRPr="001D3341">
        <w:br/>
        <w:t>- Os procedimentos são suficientes?</w:t>
      </w:r>
      <w:r w:rsidRPr="001D3341">
        <w:br/>
        <w:t>- Que melhorias você sugeriria?</w:t>
      </w:r>
      <w:r w:rsidRPr="001D3341">
        <w:br/>
        <w:t>- Como os conceitos aprendidos em sala se aplicam à realidade observada?</w:t>
      </w:r>
    </w:p>
    <w:p w14:paraId="068BAFAB" w14:textId="77777777" w:rsidR="00AF34B7" w:rsidRPr="001D3341" w:rsidRDefault="00000000">
      <w:pPr>
        <w:pStyle w:val="Ttulo2"/>
        <w:rPr>
          <w:color w:val="auto"/>
        </w:rPr>
      </w:pPr>
      <w:r w:rsidRPr="001D3341">
        <w:rPr>
          <w:color w:val="auto"/>
        </w:rPr>
        <w:t>6. Referências</w:t>
      </w:r>
    </w:p>
    <w:p w14:paraId="37DEDD3B" w14:textId="77777777" w:rsidR="00AF34B7" w:rsidRPr="001D3341" w:rsidRDefault="00000000">
      <w:r w:rsidRPr="001D3341">
        <w:t>Cite as fontes utilizadas: livros, sites, vídeos, entrevistas, observações diretas etc.</w:t>
      </w:r>
    </w:p>
    <w:p w14:paraId="74DBDBAB" w14:textId="46460C7A" w:rsidR="00AF34B7" w:rsidRPr="001D3341" w:rsidRDefault="00AF34B7"/>
    <w:sectPr w:rsidR="00AF34B7" w:rsidRPr="001D33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3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90F2A"/>
    <w:multiLevelType w:val="hybridMultilevel"/>
    <w:tmpl w:val="C38E9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75447"/>
    <w:multiLevelType w:val="hybridMultilevel"/>
    <w:tmpl w:val="AABA1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91D"/>
    <w:multiLevelType w:val="hybridMultilevel"/>
    <w:tmpl w:val="63808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869047">
    <w:abstractNumId w:val="8"/>
  </w:num>
  <w:num w:numId="2" w16cid:durableId="1207910429">
    <w:abstractNumId w:val="6"/>
  </w:num>
  <w:num w:numId="3" w16cid:durableId="1316641003">
    <w:abstractNumId w:val="5"/>
  </w:num>
  <w:num w:numId="4" w16cid:durableId="1199929454">
    <w:abstractNumId w:val="4"/>
  </w:num>
  <w:num w:numId="5" w16cid:durableId="1395473010">
    <w:abstractNumId w:val="7"/>
  </w:num>
  <w:num w:numId="6" w16cid:durableId="1684629466">
    <w:abstractNumId w:val="3"/>
  </w:num>
  <w:num w:numId="7" w16cid:durableId="165828330">
    <w:abstractNumId w:val="2"/>
  </w:num>
  <w:num w:numId="8" w16cid:durableId="1523326835">
    <w:abstractNumId w:val="1"/>
  </w:num>
  <w:num w:numId="9" w16cid:durableId="1796633774">
    <w:abstractNumId w:val="0"/>
  </w:num>
  <w:num w:numId="10" w16cid:durableId="319115494">
    <w:abstractNumId w:val="10"/>
  </w:num>
  <w:num w:numId="11" w16cid:durableId="225184419">
    <w:abstractNumId w:val="11"/>
  </w:num>
  <w:num w:numId="12" w16cid:durableId="364447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3341"/>
    <w:rsid w:val="0029639D"/>
    <w:rsid w:val="00326F90"/>
    <w:rsid w:val="008048B1"/>
    <w:rsid w:val="00886511"/>
    <w:rsid w:val="00AA1D8D"/>
    <w:rsid w:val="00AF34B7"/>
    <w:rsid w:val="00B47730"/>
    <w:rsid w:val="00BE2855"/>
    <w:rsid w:val="00C07811"/>
    <w:rsid w:val="00CB0664"/>
    <w:rsid w:val="00D26B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20138"/>
  <w14:defaultImageDpi w14:val="330"/>
  <w15:docId w15:val="{EA2D7521-CCB6-47E0-96E6-2B6BC3E0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C078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7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etropoles.com/distrito-federal/mpdft-denuncia-hackers-que-invadiram-detran-para-cancelar-multas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tropoles.com/distrito-federal/hacker-e-preso-ao-invadir-sistema-do-detran-e-cancelar-r-13-mil-em-multas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675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LUIS KIM</cp:lastModifiedBy>
  <cp:revision>3</cp:revision>
  <dcterms:created xsi:type="dcterms:W3CDTF">2025-07-24T18:33:00Z</dcterms:created>
  <dcterms:modified xsi:type="dcterms:W3CDTF">2025-07-24T18:56:00Z</dcterms:modified>
  <cp:category/>
</cp:coreProperties>
</file>